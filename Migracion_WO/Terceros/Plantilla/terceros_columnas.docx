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Diccionario de Columnas y Comentarios - Hoja: migrar clientes proveedores</w:t>
      </w:r>
    </w:p>
    <w:p>
      <w:pPr>
        <w:pStyle w:val="Heading2"/>
        <w:rPr/>
      </w:pPr>
      <w:r>
        <w:rPr>
          <w:color w:val="FF0000"/>
          <w:u w:val="single"/>
        </w:rPr>
        <w:t>Tipo Identificación</w:t>
      </w:r>
    </w:p>
    <w:p>
      <w:pPr>
        <w:pStyle w:val="Normal"/>
        <w:rPr/>
      </w:pPr>
      <w:r>
        <w:rPr/>
        <w:t>Incluya el tipo de documento de identificación que posee el tercero Ejm. CC, NIT, TI, PASAPORTE , debe ser exactamente igual a como está creado en World Office por la ruta Panel Principal - Tablas Auxiliares - Terceros - Tipos de identificación  columna Tipo de Identificación. Campo requerido.</w:t>
      </w:r>
    </w:p>
    <w:p>
      <w:pPr>
        <w:pStyle w:val="Heading2"/>
        <w:rPr/>
      </w:pPr>
      <w:r>
        <w:rPr>
          <w:color w:val="FF0000"/>
          <w:u w:val="single"/>
        </w:rPr>
        <w:t>No. Identificación</w:t>
      </w:r>
    </w:p>
    <w:p>
      <w:pPr>
        <w:pStyle w:val="Normal"/>
        <w:rPr/>
      </w:pPr>
      <w:r>
        <w:rPr/>
        <w:t xml:space="preserve">Incluya el número de identificación del tercero, debe ser solo números sin puntos ni rayas,ni digito de verificación . </w:t>
        <w:br/>
        <w:br/>
        <w:t>Ejm. 800654112 Campo requerido.</w:t>
      </w:r>
    </w:p>
    <w:p>
      <w:pPr>
        <w:pStyle w:val="Heading2"/>
        <w:rPr/>
      </w:pPr>
      <w:r>
        <w:rPr>
          <w:color w:val="FF0000"/>
          <w:u w:val="single"/>
        </w:rPr>
        <w:t>Ciudad Identificación</w:t>
      </w:r>
    </w:p>
    <w:p>
      <w:pPr>
        <w:pStyle w:val="Normal"/>
        <w:rPr/>
      </w:pPr>
      <w:r>
        <w:rPr/>
        <w:t>Incluya el nombre de la ciudad donde fue expedido el documento de identificación del tercero, este nombre debe ser exactamente igual a como está creado en World Office por la ruta Panel Principal - Tablas Auxiliares - Terceros - Ciudades  columna CIUDAD . Campo requerido.</w:t>
      </w:r>
    </w:p>
    <w:p>
      <w:pPr>
        <w:pStyle w:val="Heading2"/>
        <w:rPr/>
      </w:pPr>
      <w:r>
        <w:rPr>
          <w:color w:val="FF0000"/>
          <w:u w:val="single"/>
        </w:rPr>
        <w:t xml:space="preserve">1er. Nombre o Razón Social </w:t>
      </w:r>
    </w:p>
    <w:p>
      <w:pPr>
        <w:pStyle w:val="Normal"/>
        <w:rPr/>
      </w:pPr>
      <w:r>
        <w:rPr/>
        <w:t>Incluya el primer nombre del tercero si es persona natural o la razón social de la empresa si es persona jurídica. Campo requerido.</w:t>
      </w:r>
    </w:p>
    <w:p>
      <w:pPr>
        <w:pStyle w:val="Heading2"/>
        <w:rPr/>
      </w:pPr>
      <w:r>
        <w:rPr/>
        <w:t>2do. Nombre</w:t>
      </w:r>
    </w:p>
    <w:p>
      <w:pPr>
        <w:pStyle w:val="Normal"/>
        <w:rPr/>
      </w:pPr>
      <w:r>
        <w:rPr/>
        <w:t>Incluya el segundo nombre del tercero si es persona natural. Campo Opcional.</w:t>
      </w:r>
    </w:p>
    <w:p>
      <w:pPr>
        <w:pStyle w:val="Heading2"/>
        <w:rPr/>
      </w:pPr>
      <w:r>
        <w:rPr/>
        <w:t>1re. Apellido</w:t>
      </w:r>
    </w:p>
    <w:p>
      <w:pPr>
        <w:pStyle w:val="Normal"/>
        <w:rPr/>
      </w:pPr>
      <w:r>
        <w:rPr/>
        <w:t>Incluya el primer apellido del tercero si es persona natural. (Campo Opcional).</w:t>
      </w:r>
    </w:p>
    <w:p>
      <w:pPr>
        <w:pStyle w:val="Heading2"/>
        <w:rPr/>
      </w:pPr>
      <w:r>
        <w:rPr/>
        <w:t>2do.Apellido</w:t>
      </w:r>
    </w:p>
    <w:p>
      <w:pPr>
        <w:pStyle w:val="Normal"/>
        <w:rPr/>
      </w:pPr>
      <w:r>
        <w:rPr/>
        <w:t>Incluya el segundo apellido del tercero si es persona natural. (Campo Opcional).</w:t>
      </w:r>
    </w:p>
    <w:p>
      <w:pPr>
        <w:pStyle w:val="Heading2"/>
        <w:rPr/>
      </w:pPr>
      <w:r>
        <w:rPr>
          <w:color w:val="FF0000"/>
          <w:u w:val="single"/>
        </w:rPr>
        <w:t>Propiedad Activa</w:t>
      </w:r>
    </w:p>
    <w:p>
      <w:pPr>
        <w:pStyle w:val="Normal"/>
        <w:rPr/>
      </w:pPr>
      <w:r>
        <w:rPr/>
        <w:t>Incluya el tipo de tercero que es el tercero para la empresa Cliente, Proveedor, Banco, Fondo, este campo debe incluirse exactamente igual a como están creadas las propiedades en World Office por la ruta Panel Principal - Tablas Auxiliares - Terceros - Propiedades  columna PROPIEDAD . Campo requerido.</w:t>
      </w:r>
    </w:p>
    <w:p>
      <w:pPr>
        <w:pStyle w:val="Heading2"/>
        <w:rPr/>
      </w:pPr>
      <w:r>
        <w:rPr>
          <w:color w:val="FF0000"/>
          <w:u w:val="single"/>
        </w:rPr>
        <w:t>Activo</w:t>
      </w:r>
    </w:p>
    <w:p>
      <w:pPr>
        <w:pStyle w:val="Normal"/>
        <w:rPr/>
      </w:pPr>
      <w:r>
        <w:rPr/>
        <w:t>Incluya "-1" si el tercero queda activo o "0" (cero) si no lo está. Campo requerido.</w:t>
      </w:r>
    </w:p>
    <w:p>
      <w:pPr>
        <w:pStyle w:val="Heading2"/>
        <w:rPr/>
      </w:pPr>
      <w:r>
        <w:rPr>
          <w:color w:val="FF0000"/>
          <w:u w:val="single"/>
        </w:rPr>
        <w:t>Propiedad Retención</w:t>
      </w:r>
    </w:p>
    <w:p>
      <w:pPr>
        <w:pStyle w:val="Normal"/>
        <w:rPr/>
      </w:pPr>
      <w:r>
        <w:rPr/>
        <w:t>Incluya el tipo de contribuyente del tercero, Ejm. Grande Contribuyente Autorretenedor, Persona natural No responsable de IVA . Deben incluirse exactamente igual a como están creados en World office. Campo requerido.</w:t>
      </w:r>
    </w:p>
    <w:p>
      <w:pPr>
        <w:pStyle w:val="Heading2"/>
        <w:rPr/>
      </w:pPr>
      <w:r>
        <w:rPr>
          <w:color w:val="FF0000"/>
          <w:u w:val="single"/>
        </w:rPr>
        <w:t>Fecha Creación</w:t>
      </w:r>
    </w:p>
    <w:p>
      <w:pPr>
        <w:pStyle w:val="Normal"/>
        <w:rPr/>
      </w:pPr>
      <w:r>
        <w:rPr/>
        <w:t>Incluya la fecha de creación del tercero en formato dd/mm/yyy. Campo requerido.</w:t>
      </w:r>
    </w:p>
    <w:p>
      <w:pPr>
        <w:pStyle w:val="Heading2"/>
        <w:rPr/>
      </w:pPr>
      <w:r>
        <w:rPr>
          <w:color w:val="FF0000"/>
          <w:u w:val="single"/>
        </w:rPr>
        <w:t>Plazo</w:t>
      </w:r>
    </w:p>
    <w:p>
      <w:pPr>
        <w:pStyle w:val="Normal"/>
        <w:rPr/>
      </w:pPr>
      <w:r>
        <w:rPr/>
        <w:t>Incluya el valor numérico del plazo otorgado a los clientes para el pago de facturas o que los proveedores otorgan a la empresa. Campo requerido.</w:t>
      </w:r>
    </w:p>
    <w:p>
      <w:pPr>
        <w:pStyle w:val="Heading2"/>
        <w:rPr/>
      </w:pPr>
      <w:r>
        <w:rPr/>
        <w:t>Clasificación Dian</w:t>
      </w:r>
    </w:p>
    <w:p>
      <w:pPr>
        <w:pStyle w:val="Normal"/>
        <w:rPr/>
      </w:pPr>
      <w:r>
        <w:rPr/>
        <w:t>Clasificación de terceros según la DIAN  , como esta creada en World Office . Ejem: Normal , Exportador , Importador, etc .  Campo Requerido</w:t>
      </w:r>
    </w:p>
    <w:p>
      <w:pPr>
        <w:pStyle w:val="Heading2"/>
        <w:rPr/>
      </w:pPr>
      <w:r>
        <w:rPr/>
        <w:t>Actividad Económica</w:t>
      </w:r>
    </w:p>
    <w:p>
      <w:pPr>
        <w:pStyle w:val="Normal"/>
        <w:rPr/>
      </w:pPr>
      <w:r>
        <w:rPr/>
        <w:t>Incluya el Código de la Actividad Económica del tercero . Ejem: Asalariados tiene el Código 0010 . Deben incluirse exactamente igual a como están creados en World office . Campo no Requerido</w:t>
      </w:r>
    </w:p>
    <w:p>
      <w:pPr>
        <w:pStyle w:val="Heading2"/>
        <w:rPr/>
      </w:pPr>
      <w:r>
        <w:rPr/>
        <w:t>Matricula</w:t>
      </w:r>
    </w:p>
    <w:p>
      <w:pPr>
        <w:pStyle w:val="Normal"/>
        <w:rPr/>
      </w:pPr>
      <w:r>
        <w:rPr/>
        <w:t>Incluya el Número de la Matricula Mercantil que posee este tercero .</w:t>
      </w:r>
    </w:p>
    <w:p>
      <w:pPr>
        <w:pStyle w:val="Heading2"/>
        <w:rPr/>
      </w:pPr>
      <w:r>
        <w:rPr/>
        <w:t>Tipos_Responsabilidades</w:t>
      </w:r>
    </w:p>
    <w:p>
      <w:pPr>
        <w:pStyle w:val="Normal"/>
        <w:rPr/>
      </w:pPr>
      <w:r>
        <w:rPr/>
        <w:t>Incluya los Códigos de Tipos de Responsabilidades Fiscales que posee el Tercero ,si posee mas de uno separelos con ( , ) comas . Ejem: Incluya O-12 Si el tipo de responsabilidad del tercero es Ventas  Autorretenedor. O-48. Impuestos sobre las ventas IVA  O-49 No responsable de iva.   R-99-PN. No Aplica</w:t>
        <w:br/>
      </w:r>
    </w:p>
    <w:p>
      <w:pPr>
        <w:pStyle w:val="Heading2"/>
        <w:rPr/>
      </w:pPr>
      <w:r>
        <w:rPr/>
        <w:t>Aplica ReteIca</w:t>
      </w:r>
    </w:p>
    <w:p>
      <w:pPr>
        <w:pStyle w:val="Normal"/>
        <w:rPr/>
      </w:pPr>
      <w:r>
        <w:rPr/>
        <w:t>Incluya 0 para Falso ó -1 para verdadero si el tercero maneja aplicacion de ReteIca</w:t>
      </w:r>
    </w:p>
    <w:p>
      <w:pPr>
        <w:pStyle w:val="Heading2"/>
        <w:rPr/>
      </w:pPr>
      <w:r>
        <w:rPr/>
        <w:t xml:space="preserve"> </w:t>
      </w:r>
      <w:r>
        <w:rPr/>
        <w:t>% Ica</w:t>
      </w:r>
    </w:p>
    <w:p>
      <w:pPr>
        <w:pStyle w:val="Normal"/>
        <w:rPr/>
      </w:pPr>
      <w:r>
        <w:rPr/>
        <w:t>Incluya un valor numérico de la retención de ICA que se le debe realizar al tercero Ejm. Para la tarifa 9,66 x 1000 se diligencia  0,00966    , Para la tarifa 11,04 x 1000 se diligencia   0,01104  . Campo no requerido.</w:t>
      </w:r>
    </w:p>
    <w:p>
      <w:pPr>
        <w:pStyle w:val="Heading2"/>
        <w:rPr/>
      </w:pPr>
      <w:r>
        <w:rPr/>
        <w:t>Maneja Cupo Crédito</w:t>
      </w:r>
    </w:p>
    <w:p>
      <w:pPr>
        <w:pStyle w:val="Normal"/>
        <w:rPr/>
      </w:pPr>
      <w:r>
        <w:rPr/>
        <w:t>Incluya 0 para Falso ó -1 para verdadero si el tercero maneja cupo de crédito</w:t>
      </w:r>
    </w:p>
    <w:p>
      <w:pPr>
        <w:pStyle w:val="Heading2"/>
        <w:rPr/>
      </w:pPr>
      <w:r>
        <w:rPr/>
        <w:t>Cupo Crédito</w:t>
      </w:r>
    </w:p>
    <w:p>
      <w:pPr>
        <w:pStyle w:val="Normal"/>
        <w:rPr/>
      </w:pPr>
      <w:r>
        <w:rPr/>
        <w:t>Incluya el valor de cupo de crédito del tercero .Campo númerico .Campo no requerido .</w:t>
      </w:r>
    </w:p>
    <w:p>
      <w:pPr>
        <w:pStyle w:val="Heading2"/>
        <w:rPr/>
      </w:pPr>
      <w:r>
        <w:rPr/>
        <w:t>Código</w:t>
      </w:r>
    </w:p>
    <w:p>
      <w:pPr>
        <w:pStyle w:val="Normal"/>
        <w:rPr/>
      </w:pPr>
      <w:r>
        <w:rPr/>
        <w:t>Incluya el código que se le desee asignar a cada tercero. Campo no requerido.</w:t>
      </w:r>
    </w:p>
    <w:p>
      <w:pPr>
        <w:pStyle w:val="Heading2"/>
        <w:rPr/>
      </w:pPr>
      <w:r>
        <w:rPr/>
        <w:t>Fecha Aniversario</w:t>
      </w:r>
    </w:p>
    <w:p>
      <w:pPr>
        <w:pStyle w:val="Normal"/>
        <w:rPr/>
      </w:pPr>
      <w:r>
        <w:rPr/>
        <w:t>Incluya la fecha de Aniversario del tercero en formato dd/mm/yyy. Campo no requerido.</w:t>
      </w:r>
    </w:p>
    <w:p>
      <w:pPr>
        <w:pStyle w:val="Heading2"/>
        <w:rPr/>
      </w:pPr>
      <w:r>
        <w:rPr/>
        <w:t>Forma de Pago</w:t>
      </w:r>
    </w:p>
    <w:p>
      <w:pPr>
        <w:pStyle w:val="Normal"/>
        <w:rPr/>
      </w:pPr>
      <w:r>
        <w:rPr/>
        <w:t>Indique la forma de pago predeterminado que utiliza el tercero,  , como esta creada en World Office . Ejem: Credito, Contado ,etc . Campo no requerido.</w:t>
      </w:r>
    </w:p>
    <w:p>
      <w:pPr>
        <w:pStyle w:val="Heading2"/>
        <w:rPr/>
      </w:pPr>
      <w:r>
        <w:rPr/>
        <w:t>Lista Precios</w:t>
      </w:r>
    </w:p>
    <w:p>
      <w:pPr>
        <w:pStyle w:val="Normal"/>
        <w:rPr/>
      </w:pPr>
      <w:r>
        <w:rPr/>
        <w:t>Incluya la lista de precios que se le asignará al cliente, como esta creada en World Office . Solo para clientes. Ejem: Precio 1, Precio 2 , etc . Campo no requerido.</w:t>
      </w:r>
    </w:p>
    <w:p>
      <w:pPr>
        <w:pStyle w:val="Heading2"/>
        <w:rPr/>
      </w:pPr>
      <w:r>
        <w:rPr/>
        <w:t>Nota</w:t>
      </w:r>
    </w:p>
    <w:p>
      <w:pPr>
        <w:pStyle w:val="Normal"/>
        <w:rPr/>
      </w:pPr>
      <w:r>
        <w:rPr/>
        <w:t>Escriba cualquier información adicional para el tercero. Campo no requerido.</w:t>
      </w:r>
    </w:p>
    <w:p>
      <w:pPr>
        <w:pStyle w:val="Heading2"/>
        <w:rPr/>
      </w:pPr>
      <w:r>
        <w:rPr/>
        <w:t xml:space="preserve"> </w:t>
      </w:r>
      <w:r>
        <w:rPr/>
        <w:t>% Descuento</w:t>
      </w:r>
    </w:p>
    <w:p>
      <w:pPr>
        <w:pStyle w:val="Normal"/>
        <w:rPr/>
      </w:pPr>
      <w:r>
        <w:rPr/>
        <w:t>Incluya el % de Descuento que quiere predeterminar para el tercero , aplica solo para clientes . Ejem: 10 % coloque 0,1  ,  20 %  coloque  0,2  etc  . Campo no requerido .</w:t>
      </w:r>
    </w:p>
    <w:p>
      <w:pPr>
        <w:pStyle w:val="Heading2"/>
        <w:rPr/>
      </w:pPr>
      <w:r>
        <w:rPr/>
        <w:t>Vendedor</w:t>
      </w:r>
    </w:p>
    <w:p>
      <w:pPr>
        <w:pStyle w:val="Normal"/>
        <w:rPr/>
      </w:pPr>
      <w:r>
        <w:rPr/>
        <w:t>Incluya el número de documento de identificación que tiene el vendedor que se va a asignar al cliente , el vendedor debe estar creado en World Office , con la propiedad de Empleado. Campo no requerido.</w:t>
      </w:r>
    </w:p>
    <w:p>
      <w:pPr>
        <w:pStyle w:val="Heading2"/>
        <w:rPr/>
      </w:pPr>
      <w:r>
        <w:rPr/>
        <w:t>Clasificación Uno</w:t>
      </w:r>
    </w:p>
    <w:p>
      <w:pPr>
        <w:pStyle w:val="Normal"/>
        <w:rPr/>
      </w:pPr>
      <w:r>
        <w:rPr/>
        <w:t>Incluya el nombre de la clasificación que corresponda al tercero , estas clasificaciones se utilizan para generar informes de Cartera , Ventas o Nómina .</w:t>
        <w:br/>
        <w:br/>
        <w:t>Ejem: Los clientes se pueden clasificar por Nacionales - Extranjeros - Mayoristas etc , .La Clasificación debe estar creada en la base de datos. Campo no requerido.</w:t>
      </w:r>
    </w:p>
    <w:p>
      <w:pPr>
        <w:pStyle w:val="Heading2"/>
        <w:rPr/>
      </w:pPr>
      <w:r>
        <w:rPr/>
        <w:t>Clasificación Dos</w:t>
      </w:r>
    </w:p>
    <w:p>
      <w:pPr>
        <w:pStyle w:val="Normal"/>
        <w:rPr/>
      </w:pPr>
      <w:r>
        <w:rPr/>
        <w:t>Incluya el nombre de la clasificación que corresponda al tercero , estas clasificaciones se utilizan para generar informes de Cartera , Ventas o Nómina .Ejem: Los clientes se pueden clasificar por Nacionales - Extranjeros - Mayoristas etc , .La Clasificación debe estar creada en la base de datos. Campo no requerido.</w:t>
      </w:r>
    </w:p>
    <w:p>
      <w:pPr>
        <w:pStyle w:val="Heading2"/>
        <w:rPr/>
      </w:pPr>
      <w:r>
        <w:rPr/>
        <w:t>Clasificación Tres</w:t>
      </w:r>
    </w:p>
    <w:p>
      <w:pPr>
        <w:pStyle w:val="Normal"/>
        <w:rPr/>
      </w:pPr>
      <w:r>
        <w:rPr/>
        <w:t>Incluya el  nombre de la clasificación que corresponda al tercero , estas clasificaciones se utilizan para generar informes de Cartera , Ventas o Nómina .Ejem: Los clientes se pueden clasificar por Nacionales - Extranjeros - Mayoristas etc , .La Clasificación debe estar creada en la base de datos. Campo no requerido.</w:t>
      </w:r>
    </w:p>
    <w:p>
      <w:pPr>
        <w:pStyle w:val="Heading2"/>
        <w:rPr/>
      </w:pPr>
      <w:r>
        <w:rPr/>
        <w:t>Zona Uno</w:t>
      </w:r>
    </w:p>
    <w:p>
      <w:pPr>
        <w:pStyle w:val="Normal"/>
        <w:rPr/>
      </w:pPr>
      <w:r>
        <w:rPr/>
        <w:t xml:space="preserve">Incluya el nombre de la zona que desea asignar al tercero , esto aplica para Clientes para generar informes de Cartera o de Ventas . </w:t>
        <w:br/>
        <w:br/>
        <w:t>Ejem : Zona Sur  -  Zona Centro , etc . La Zona debe estar creada en la base de datos. Campo no requerido.</w:t>
      </w:r>
    </w:p>
    <w:p>
      <w:pPr>
        <w:pStyle w:val="Heading2"/>
        <w:rPr/>
      </w:pPr>
      <w:r>
        <w:rPr/>
        <w:t>Zona Dos</w:t>
      </w:r>
    </w:p>
    <w:p>
      <w:pPr>
        <w:pStyle w:val="Normal"/>
        <w:rPr/>
      </w:pPr>
      <w:r>
        <w:rPr/>
        <w:t>Incluya el nombre de la zona que desea asignar al tercero , esto aplica para Clientes para generar informes de Cartera o de Ventas . Ejem : Zona Sur  -  Zona Centro , etc . La Zona debe estar creada en la base de datos. Campo no requerido.</w:t>
      </w:r>
    </w:p>
    <w:p>
      <w:pPr>
        <w:pStyle w:val="Heading2"/>
        <w:rPr/>
      </w:pPr>
      <w:r>
        <w:rPr/>
        <w:t>Personalizado 1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2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3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4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5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6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7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8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9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10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11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12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13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14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Personalizado 15</w:t>
      </w:r>
    </w:p>
    <w:p>
      <w:pPr>
        <w:pStyle w:val="Normal"/>
        <w:rPr/>
      </w:pPr>
      <w:r>
        <w:rPr/>
        <w:t>Incluya cualquier tipo de información adicional para el tercero. Campo no requerido.</w:t>
      </w:r>
    </w:p>
    <w:p>
      <w:pPr>
        <w:pStyle w:val="Heading2"/>
        <w:rPr/>
      </w:pPr>
      <w:r>
        <w:rPr/>
        <w:t>Tipo Dirección</w:t>
      </w:r>
    </w:p>
    <w:p>
      <w:pPr>
        <w:pStyle w:val="Normal"/>
        <w:rPr/>
      </w:pPr>
      <w:r>
        <w:rPr/>
        <w:t>Incluya el tipo de dirección del tercero tal como esta creado en World Office por la ruta Panel Principal - Tablas Auxiliares - Terceros - Direcciones  columna Tipo de Dirección.</w:t>
        <w:br/>
        <w:br/>
        <w:t>Ejemplo: Casa, Empresa/Oficina,Bodega, Sucursal … Campo Requerido.</w:t>
      </w:r>
    </w:p>
    <w:p>
      <w:pPr>
        <w:pStyle w:val="Heading2"/>
        <w:rPr/>
      </w:pPr>
      <w:r>
        <w:rPr>
          <w:color w:val="FF0000"/>
          <w:u w:val="single"/>
        </w:rPr>
        <w:t>Ciudad Dirección</w:t>
      </w:r>
    </w:p>
    <w:p>
      <w:pPr>
        <w:pStyle w:val="Normal"/>
        <w:rPr/>
      </w:pPr>
      <w:r>
        <w:rPr/>
        <w:t>Incluya el nombre de la ciudad de residencia del tercero, este nombre debe ser exactamente igual a como está creado en World Office por la ruta Panel Principal - Tablas Auxiliares - Terceros - Ciudades  columna CIUDAD. Campo requerido.</w:t>
      </w:r>
    </w:p>
    <w:p>
      <w:pPr>
        <w:pStyle w:val="Heading2"/>
        <w:rPr/>
      </w:pPr>
      <w:r>
        <w:rPr>
          <w:color w:val="FF0000"/>
          <w:u w:val="single"/>
        </w:rPr>
        <w:t>Dirección</w:t>
      </w:r>
    </w:p>
    <w:p>
      <w:pPr>
        <w:pStyle w:val="Normal"/>
        <w:rPr/>
      </w:pPr>
      <w:r>
        <w:rPr/>
        <w:t>Incluya la dirección del tercero que corresponda. Se recomienda ingresarla como lo pide la Dian para información Exógena.</w:t>
        <w:br/>
        <w:br/>
        <w:t>Ejem: Calle se escribe  CL  , Avenida  AV , sin puntos guiones ni # .  Campo requerido.</w:t>
      </w:r>
    </w:p>
    <w:p>
      <w:pPr>
        <w:pStyle w:val="Heading2"/>
        <w:rPr/>
      </w:pPr>
      <w:r>
        <w:rPr>
          <w:color w:val="FF0000"/>
          <w:u w:val="single"/>
        </w:rPr>
        <w:t>Dirección Principal</w:t>
      </w:r>
    </w:p>
    <w:p>
      <w:pPr>
        <w:pStyle w:val="Normal"/>
        <w:rPr/>
      </w:pPr>
      <w:r>
        <w:rPr/>
        <w:t>Indica si una dirección va a ser la principal , Incluya 0 para Falso ó -1 para verdadero (Solo puede haber una dirección marcada como principal). Campo requerido .</w:t>
      </w:r>
    </w:p>
    <w:p>
      <w:pPr>
        <w:pStyle w:val="Heading2"/>
        <w:rPr/>
      </w:pPr>
      <w:r>
        <w:rPr>
          <w:color w:val="FF0000"/>
          <w:u w:val="single"/>
        </w:rPr>
        <w:t>Teléfonos</w:t>
      </w:r>
    </w:p>
    <w:p>
      <w:pPr>
        <w:pStyle w:val="Normal"/>
        <w:rPr/>
      </w:pPr>
      <w:r>
        <w:rPr/>
        <w:t>Incluya el número de teléfono del tercero que corresponda. Campo requerido.</w:t>
      </w:r>
    </w:p>
    <w:p>
      <w:pPr>
        <w:pStyle w:val="Heading2"/>
        <w:rPr/>
      </w:pPr>
      <w:r>
        <w:rPr/>
        <w:t>Código Postal</w:t>
      </w:r>
    </w:p>
    <w:p>
      <w:pPr>
        <w:pStyle w:val="Normal"/>
        <w:rPr/>
      </w:pPr>
      <w:r>
        <w:rPr/>
        <w:t>Incluya el Código Postal del tercero . Campo no requerido.</w:t>
      </w:r>
    </w:p>
    <w:p>
      <w:pPr>
        <w:pStyle w:val="Heading2"/>
        <w:rPr/>
      </w:pPr>
      <w:r>
        <w:rPr/>
        <w:t xml:space="preserve">Fax </w:t>
      </w:r>
    </w:p>
    <w:p>
      <w:pPr>
        <w:pStyle w:val="Normal"/>
        <w:rPr/>
      </w:pPr>
      <w:r>
        <w:rPr/>
        <w:t>Incluya el número de Fax del tercero que corresponda. Campo no requerido.</w:t>
      </w:r>
    </w:p>
    <w:p>
      <w:pPr>
        <w:pStyle w:val="Heading2"/>
        <w:rPr/>
      </w:pPr>
      <w:r>
        <w:rPr/>
        <w:t>Movil 1</w:t>
      </w:r>
    </w:p>
    <w:p>
      <w:pPr>
        <w:pStyle w:val="Normal"/>
        <w:rPr/>
      </w:pPr>
      <w:r>
        <w:rPr/>
        <w:t>Incluya el Número del Movil del Tercero . Campo no requerido .</w:t>
      </w:r>
    </w:p>
    <w:p>
      <w:pPr>
        <w:pStyle w:val="Heading2"/>
        <w:rPr/>
      </w:pPr>
      <w:r>
        <w:rPr/>
        <w:t>Movil 2</w:t>
      </w:r>
    </w:p>
    <w:p>
      <w:pPr>
        <w:pStyle w:val="Normal"/>
        <w:rPr/>
      </w:pPr>
      <w:r>
        <w:rPr/>
        <w:t>Incluya el Número del Movil del Tercero. Campo no requerido.</w:t>
      </w:r>
    </w:p>
    <w:p>
      <w:pPr>
        <w:pStyle w:val="Heading2"/>
        <w:rPr/>
      </w:pPr>
      <w:r>
        <w:rPr>
          <w:color w:val="FF0000"/>
          <w:u w:val="single"/>
        </w:rPr>
        <w:t xml:space="preserve">E_Mail </w:t>
      </w:r>
    </w:p>
    <w:p>
      <w:pPr>
        <w:pStyle w:val="Normal"/>
        <w:rPr/>
      </w:pPr>
      <w:r>
        <w:rPr/>
        <w:t>Incluya el correo electrónico del tercero que corresponda. Solo puede asignar 1 E-mail por campo. Campo requerido.</w:t>
      </w:r>
    </w:p>
    <w:p>
      <w:pPr>
        <w:pStyle w:val="Heading2"/>
        <w:rPr/>
      </w:pPr>
      <w:r>
        <w:rPr/>
        <w:t>E_Mail 2</w:t>
      </w:r>
    </w:p>
    <w:p>
      <w:pPr>
        <w:pStyle w:val="Normal"/>
        <w:rPr/>
      </w:pPr>
      <w:r>
        <w:rPr/>
        <w:t>Incluya el correo electrónico del tercero que corresponda. Solo puede asignar 1 E-mail por campo.  Campo no requerido.</w:t>
      </w:r>
    </w:p>
    <w:p>
      <w:pPr>
        <w:pStyle w:val="Heading2"/>
        <w:rPr/>
      </w:pPr>
      <w:r>
        <w:rPr/>
        <w:t>E_Mail 3</w:t>
      </w:r>
    </w:p>
    <w:p>
      <w:pPr>
        <w:pStyle w:val="Normal"/>
        <w:rPr/>
      </w:pPr>
      <w:r>
        <w:rPr/>
        <w:t>Incluya el correo electrónico del tercero que corresponda. Solo puede asignar 1 E-mail por campo.  Campo no requerido.</w:t>
      </w:r>
    </w:p>
    <w:p>
      <w:pPr>
        <w:pStyle w:val="Heading2"/>
        <w:rPr/>
      </w:pPr>
      <w:r>
        <w:rPr/>
        <w:t>Página Web</w:t>
      </w:r>
    </w:p>
    <w:p>
      <w:pPr>
        <w:pStyle w:val="Normal"/>
        <w:rPr/>
      </w:pPr>
      <w:r>
        <w:rPr/>
        <w:t>Incluya la página web del tercero que corresponda. Campo no requerido.</w:t>
      </w:r>
    </w:p>
    <w:p>
      <w:pPr>
        <w:pStyle w:val="Heading2"/>
        <w:rPr/>
      </w:pPr>
      <w:r>
        <w:rPr/>
        <w:t>Observaciones</w:t>
      </w:r>
    </w:p>
    <w:p>
      <w:pPr>
        <w:pStyle w:val="Normal"/>
        <w:rPr/>
      </w:pPr>
      <w:r>
        <w:rPr/>
        <w:t>Incluya alguna observación que quiera agregar al tercero . Campo no requerido.</w:t>
      </w:r>
    </w:p>
    <w:p>
      <w:pPr>
        <w:pStyle w:val="Heading2"/>
        <w:rPr/>
      </w:pPr>
      <w:r>
        <w:rPr/>
        <w:t>Sucursal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Incluya el nombre de la Sucursal tal cual esta creada en la base de datos de World Office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Application>LibreOffice/24.2.7.2$Linux_X86_64 LibreOffice_project/420$Build-2</Application>
  <AppVersion>15.0000</AppVersion>
  <Pages>7</Pages>
  <Words>1519</Words>
  <Characters>7920</Characters>
  <CharactersWithSpaces>9363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2025-09-24T20:39:15Z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