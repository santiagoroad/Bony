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Diccionario de Columnas y Comentarios</w:t>
      </w:r>
    </w:p>
    <w:p>
      <w:pPr>
        <w:pStyle w:val="Heading2"/>
      </w:pPr>
      <w:r>
        <w:t>Código</w:t>
      </w:r>
    </w:p>
    <w:p>
      <w:r>
        <w:t>Escriba un código único para el producto que desea crear  " Este campo es alfanúmerico puede incluir o solo números o solo letras o números y letras".</w:t>
        <w:br/>
        <w:br/>
        <w:t>El código no se puede repetir y se recomienda que sea ingresado en orden consecutivo. (Campo requerido)</w:t>
      </w:r>
    </w:p>
    <w:p>
      <w:pPr>
        <w:pStyle w:val="Heading2"/>
      </w:pPr>
      <w:r>
        <w:t>Descripción</w:t>
      </w:r>
    </w:p>
    <w:p>
      <w:r>
        <w:t>Escriba un nombre o descripción para el producto o servicio. (Campo requerido)</w:t>
      </w:r>
    </w:p>
    <w:p>
      <w:pPr>
        <w:pStyle w:val="Heading2"/>
      </w:pPr>
      <w:r>
        <w:t>Activo</w:t>
      </w:r>
    </w:p>
    <w:p>
      <w:r>
        <w:t>Incluya -1 si el producto esta activo para que se muestre en los documentos o 0 (cero) si no lo esta. (Campo requerido ).</w:t>
      </w:r>
    </w:p>
    <w:p>
      <w:pPr>
        <w:pStyle w:val="Heading2"/>
      </w:pPr>
      <w:r>
        <w:t>Exis. Máxima</w:t>
      </w:r>
    </w:p>
    <w:p>
      <w:r>
        <w:t>Escriba un valor numérico para especificar el punto máximo permitido de existencias. (Campo requerido).</w:t>
      </w:r>
    </w:p>
    <w:p>
      <w:pPr>
        <w:pStyle w:val="Heading2"/>
      </w:pPr>
      <w:r>
        <w:t>Exis. Mínima</w:t>
      </w:r>
    </w:p>
    <w:p>
      <w:r>
        <w:t>Escriba un valor numérico para especificar el punto mínimo permitido de existencias. (Campo  requerido).</w:t>
      </w:r>
    </w:p>
    <w:p>
      <w:pPr>
        <w:pStyle w:val="Heading2"/>
      </w:pPr>
      <w:r>
        <w:t>Punto Reorden</w:t>
      </w:r>
    </w:p>
    <w:p>
      <w:r>
        <w:t>Incluya un valor numérico que indique las existencias en las cuales deben realizar los pedidos del producto o materia prima. (Campo requerido).</w:t>
      </w:r>
    </w:p>
    <w:p>
      <w:pPr>
        <w:pStyle w:val="Heading2"/>
      </w:pPr>
      <w:r>
        <w:t>Unid. Medida</w:t>
      </w:r>
    </w:p>
    <w:p>
      <w:r>
        <w:t>Incluya el código de la unidad de medida de cada producto Igual a como esta creado en World Office por la ruta Panel principal - Tablas auxiliares - Inventarios - Unidades de Medida - columna Unidad Medida. (Campo requerido).</w:t>
      </w:r>
    </w:p>
    <w:p>
      <w:pPr>
        <w:pStyle w:val="Heading2"/>
      </w:pPr>
      <w:r>
        <w:t>Precio 1</w:t>
      </w:r>
    </w:p>
    <w:p>
      <w:r>
        <w:t>Coloque el precio de venta para la lista correspondiente, solo si utiliza el sistema de precios de World office llamada lista de precios., Si no utiliza lista de precios diligencie 0 (cero) . ( Campo requerido ).</w:t>
      </w:r>
    </w:p>
    <w:p>
      <w:pPr>
        <w:pStyle w:val="Heading2"/>
      </w:pPr>
      <w:r>
        <w:t>Precio 2</w:t>
      </w:r>
    </w:p>
    <w:p>
      <w:r>
        <w:t>Coloque el precio de venta para la lista correspondiente, solo si utiliza el sistema de precios de World office llamada lista de precios., Si no utiliza lista de precios diligencie 0 (cero) . ( Campo requerido ).</w:t>
      </w:r>
    </w:p>
    <w:p>
      <w:pPr>
        <w:pStyle w:val="Heading2"/>
      </w:pPr>
      <w:r>
        <w:t>Precio 3</w:t>
      </w:r>
    </w:p>
    <w:p>
      <w:r>
        <w:t>Coloque el precio de venta para la lista correspondiente, solo si utiliza el sistema de precios de World office llamada lista de precios., Si no utiliza lista de precios diligencie 0 (cero) . ( Campo requerido ).</w:t>
      </w:r>
    </w:p>
    <w:p>
      <w:pPr>
        <w:pStyle w:val="Heading2"/>
      </w:pPr>
      <w:r>
        <w:t>Precio 4</w:t>
      </w:r>
    </w:p>
    <w:p>
      <w:r>
        <w:t>Coloque el precio de venta para la lista correspondiente, solo si utiliza el sistema de precios de World office llamada lista de precios., Si no utiliza lista de precios diligencie 0 (cero) . ( Campo requerido ).</w:t>
      </w:r>
    </w:p>
    <w:p>
      <w:pPr>
        <w:pStyle w:val="Heading2"/>
      </w:pPr>
      <w:r>
        <w:t>Grupo Uno</w:t>
      </w:r>
    </w:p>
    <w:p>
      <w:r>
        <w:t>Incluya el nombre del Grupo Uno de inventarios Igual a como esta creado en World Office por la ruta Panel principal - Tablas auxiliares - Inventarios - Grupo Uno - columna Descripción. Ejm:  Línea, Marca, etc . Campo Requerido.</w:t>
      </w:r>
    </w:p>
    <w:p>
      <w:pPr>
        <w:pStyle w:val="Heading2"/>
      </w:pPr>
      <w:r>
        <w:t xml:space="preserve">Iva </w:t>
      </w:r>
    </w:p>
    <w:p>
      <w:r>
        <w:t>Incluya el porcentaje de Iva del item que se esta creando, si no esta gravado escriba 0 (cero).</w:t>
        <w:br/>
        <w:br/>
        <w:t>" Ejm. para 19% se incluye 0,19   , para 5% se incluye 0,05  ..se debe incluir  (comas y no puntos )  . Etc. " Campo requerido.</w:t>
      </w:r>
    </w:p>
    <w:p>
      <w:pPr>
        <w:pStyle w:val="Heading2"/>
      </w:pPr>
      <w:r>
        <w:t>Tipo Iva</w:t>
      </w:r>
    </w:p>
    <w:p>
      <w:r>
        <w:t>Escriba el tipo de IVA entre:  Gravado, Exento, Excluido, AIU Gravado,AIU No Gravado, No Gravados . (Campo requerido).</w:t>
      </w:r>
    </w:p>
    <w:p>
      <w:pPr>
        <w:pStyle w:val="Heading2"/>
      </w:pPr>
      <w:r>
        <w:t>Clasificación</w:t>
      </w:r>
    </w:p>
    <w:p>
      <w:r>
        <w:t>Clasificación del Concepto de Inventario tal como esta creada en World Office . Ejem: Producto , Servicio , Gasto, Activo Fijo , etc . (Campo requerido).</w:t>
      </w:r>
    </w:p>
    <w:p>
      <w:pPr>
        <w:pStyle w:val="Heading2"/>
      </w:pPr>
      <w:r>
        <w:t>Clasificación Niif</w:t>
      </w:r>
    </w:p>
    <w:p>
      <w:r>
        <w:t>Clasificación del Concepto de Inventario en NIIF  tal como esta creada en World Office.Ejem: Producto , Servicio , Gasto, Activo Fijo , etc . (Campo requerido).</w:t>
      </w:r>
    </w:p>
    <w:p>
      <w:pPr>
        <w:pStyle w:val="Heading2"/>
      </w:pPr>
      <w:r>
        <w:t>Producto</w:t>
      </w:r>
    </w:p>
    <w:p>
      <w:r>
        <w:t>Incluya "-1" si lo que esta incluyendo es un producto si es un servicio, activo fijo, contabilización automática escriba el numero "0" (cero). (Campo Requerido).</w:t>
      </w:r>
    </w:p>
    <w:p>
      <w:pPr>
        <w:pStyle w:val="Heading2"/>
      </w:pPr>
      <w:r>
        <w:t>Facturar sin Existen.</w:t>
      </w:r>
    </w:p>
    <w:p>
      <w:r>
        <w:t>Incluya "-1" si desea que el producto se pueda vender sin existencias o "0" (cero) si no lo desea. (Campo requerido).</w:t>
      </w:r>
    </w:p>
    <w:p>
      <w:pPr>
        <w:pStyle w:val="Heading2"/>
      </w:pPr>
      <w:r>
        <w:t>Pertenece Produc.</w:t>
      </w:r>
    </w:p>
    <w:p>
      <w:r>
        <w:t>Incluya "-1" si el producto pertenece a otro producto o "0" (cero) si no es así.</w:t>
        <w:br/>
        <w:br/>
        <w:t>Ejm. Materias Primas.  (Campo Opcional).</w:t>
      </w:r>
    </w:p>
    <w:p>
      <w:pPr>
        <w:pStyle w:val="Heading2"/>
      </w:pPr>
      <w:r>
        <w:t>Producto Proceso</w:t>
      </w:r>
    </w:p>
    <w:p>
      <w:r>
        <w:t>Incluya "-1" si es un producto en proceso o "0" (cero) si no lo es. (Campo Opcional).</w:t>
      </w:r>
    </w:p>
    <w:p>
      <w:pPr>
        <w:pStyle w:val="Heading2"/>
      </w:pPr>
      <w:r>
        <w:t>Maneja Seriales</w:t>
      </w:r>
    </w:p>
    <w:p>
      <w:r>
        <w:t>Incluya "-1" si el producto maneja seriales o "0" (cero) si no lo maneja. (Campo Opcional).</w:t>
      </w:r>
    </w:p>
    <w:p>
      <w:pPr>
        <w:pStyle w:val="Heading2"/>
      </w:pPr>
      <w:r>
        <w:t>Observaciones</w:t>
      </w:r>
    </w:p>
    <w:p>
      <w:r>
        <w:t>Escriba cualquier información adicional para el producto o servicio. (Campo Opcional).</w:t>
      </w:r>
    </w:p>
    <w:p>
      <w:pPr>
        <w:pStyle w:val="Heading2"/>
      </w:pPr>
      <w:r>
        <w:t>Verificar Utilidad</w:t>
      </w:r>
    </w:p>
    <w:p>
      <w:r>
        <w:t>Incluya "-1" si no desea que el producto se pueda vender por debajo del costo mas la utilidad estimada o "0" (cero) si no lo desea. (Campo Opcional).</w:t>
      </w:r>
    </w:p>
    <w:p>
      <w:pPr>
        <w:pStyle w:val="Heading2"/>
      </w:pPr>
      <w:r>
        <w:t>Utilidad Estimada</w:t>
      </w:r>
    </w:p>
    <w:p>
      <w:r>
        <w:t>Indique el porcentaje de la utilidad estimada que desea darle al producto.</w:t>
        <w:br/>
        <w:br/>
        <w:t>Ejm. Si es 20% escriba  0,20 , si es 30% escriba  0,30  , etc .(Campo Opcional).</w:t>
      </w:r>
    </w:p>
    <w:p>
      <w:pPr>
        <w:pStyle w:val="Heading2"/>
      </w:pPr>
      <w:r>
        <w:t>Arancel</w:t>
      </w:r>
    </w:p>
    <w:p>
      <w:r>
        <w:t>Incluya el porcentaje de arancel para este producto .</w:t>
        <w:br/>
        <w:br/>
        <w:t>Ejm. Si es 20% escriba  0,20 , si es 30% escriba  0,30, etc .(Campo Opcional).</w:t>
      </w:r>
    </w:p>
    <w:p>
      <w:pPr>
        <w:pStyle w:val="Heading2"/>
      </w:pPr>
      <w:r>
        <w:t>Impoconsumo</w:t>
      </w:r>
    </w:p>
    <w:p>
      <w:r>
        <w:t>Escriba el valor de ImpoConsumo del producto, el valor debe ser numérico . (Campo Opcional).</w:t>
      </w:r>
    </w:p>
    <w:p>
      <w:pPr>
        <w:pStyle w:val="Heading2"/>
      </w:pPr>
      <w:r>
        <w:t>Porcentaje de impoconsumo</w:t>
      </w:r>
    </w:p>
    <w:p>
      <w:r>
        <w:t xml:space="preserve">Incluya el porcentaje de Impoconsumo del item que se esta creando, si no maneja este impuesto escriba "0" (cero) . </w:t>
        <w:br/>
        <w:br/>
        <w:t>Ejm. para 8% se incluye 0,08 , 4% se incluye 0,04 .Etc.... se debe incluir  (comas y no puntos ) .,  etc .(Campo Opcional).</w:t>
      </w:r>
    </w:p>
    <w:p>
      <w:pPr>
        <w:pStyle w:val="Heading2"/>
      </w:pPr>
      <w:r>
        <w:t>ImpoConsumo al Costo</w:t>
      </w:r>
    </w:p>
    <w:p>
      <w:r>
        <w:t>Incluya "-1" si el Impoconsumo es Mayor Valor del costo  o "0" (cero) si no lo es. (Campo Opcional).</w:t>
      </w:r>
    </w:p>
    <w:p>
      <w:pPr>
        <w:pStyle w:val="Heading2"/>
      </w:pPr>
      <w:r>
        <w:t>Iva Mayor Vr al costo</w:t>
      </w:r>
    </w:p>
    <w:p>
      <w:r>
        <w:t>Incluya "-1" si desea que el IVA descontable del producto se incluya como un mayor valor del costo o "0" (cero) si no lo desea. (Campo Opcional).</w:t>
      </w:r>
    </w:p>
    <w:p>
      <w:pPr>
        <w:pStyle w:val="Heading2"/>
      </w:pPr>
      <w:r>
        <w:t>Gasto que afecta el Costo</w:t>
      </w:r>
    </w:p>
    <w:p>
      <w:r>
        <w:t>Incluya "-1" si es un gasto que afecta al costo de un producto o "0" (cero) si no lo es. (Campo Opcional).</w:t>
      </w:r>
    </w:p>
    <w:p>
      <w:pPr>
        <w:pStyle w:val="Heading2"/>
      </w:pPr>
      <w:r>
        <w:t>Centro Costos</w:t>
      </w:r>
    </w:p>
    <w:p>
      <w:r>
        <w:t>Incluya el NOMBRE del Centro de costos que desea asociar al producto igual como esta creado en World Office por la ruta Panel principal - Tablas auxiliares - Documentos - Centros Costos Detalles - columna Centro de costos detalles. (Campo Opcional).</w:t>
      </w:r>
    </w:p>
    <w:p>
      <w:pPr>
        <w:pStyle w:val="Heading2"/>
      </w:pPr>
      <w:r>
        <w:t>Código Barras</w:t>
      </w:r>
    </w:p>
    <w:p>
      <w:r>
        <w:t>Incluya el Código de Barras del producto . (Campo Opcional).</w:t>
      </w:r>
    </w:p>
    <w:p>
      <w:pPr>
        <w:pStyle w:val="Heading2"/>
      </w:pPr>
      <w:r>
        <w:t>Favorito POS</w:t>
      </w:r>
    </w:p>
    <w:p>
      <w:r>
        <w:t>Incluya "-1" si el producto es un producto favorito del Punto de venta por que se vende bastante o "0" (cero) si no lo es. (Campo Opcional).</w:t>
      </w:r>
    </w:p>
    <w:p>
      <w:pPr>
        <w:pStyle w:val="Heading2"/>
      </w:pPr>
      <w:r>
        <w:t>Imagen POS</w:t>
      </w:r>
    </w:p>
    <w:p>
      <w:r>
        <w:t xml:space="preserve">Incluya la ruta en donde se encuentra la imagen del producto para el punto de venta. </w:t>
        <w:br/>
        <w:br/>
        <w:t>Ejm. C:\IMAGENES POS\ImagenesPOs. (Campo Opcional).</w:t>
      </w:r>
    </w:p>
    <w:p>
      <w:pPr>
        <w:pStyle w:val="Heading2"/>
      </w:pPr>
      <w:r>
        <w:t>Impresora</w:t>
      </w:r>
    </w:p>
    <w:p>
      <w:r>
        <w:t>Coloque el nombre de la plantilla configurada para las impresiones .(Campo Opcional).</w:t>
      </w:r>
    </w:p>
    <w:p>
      <w:pPr>
        <w:pStyle w:val="Heading2"/>
      </w:pPr>
      <w:r>
        <w:t>Ocultar Imprimir</w:t>
      </w:r>
    </w:p>
    <w:p>
      <w:r>
        <w:t>Incluya "-1" si desea que al imprimir los documentos el producto no se imprima o "0" (cero) si no lo desea. (Campo Opcional).</w:t>
      </w:r>
    </w:p>
    <w:p>
      <w:pPr>
        <w:pStyle w:val="Heading2"/>
      </w:pPr>
      <w:r>
        <w:t>Código Internacional</w:t>
      </w:r>
    </w:p>
    <w:p>
      <w:r>
        <w:t>Incluya el Código Internacional del Inventario (Campo Opcional).</w:t>
      </w:r>
    </w:p>
    <w:p>
      <w:pPr>
        <w:pStyle w:val="Heading2"/>
      </w:pPr>
      <w:r>
        <w:t>Grupo Dos</w:t>
      </w:r>
    </w:p>
    <w:p>
      <w:r>
        <w:t xml:space="preserve">Incluya el nombre del Grupo Dos de inventarios Igual a como esta creado en World Office por la ruta Panel principal - Tablas auxiliares - Inventarios - Grupo Dos - columna Descripción. </w:t>
        <w:br/>
        <w:br/>
        <w:t>Ejm. Línea, Marca, etc. (Campo  Requerido).</w:t>
      </w:r>
    </w:p>
    <w:p>
      <w:pPr>
        <w:pStyle w:val="Heading2"/>
      </w:pPr>
      <w:r>
        <w:t>Grupo Tres</w:t>
      </w:r>
    </w:p>
    <w:p>
      <w:r>
        <w:t>Incluya el nombre del Grupo Tres de inventarios Igual a como esta creado en World Office por la ruta Panel principal - Tablas auxiliares - Inventarios - Grupo Tres - columna Descripción.</w:t>
        <w:br/>
        <w:br/>
        <w:t>Ejm. Línea, Marca, etc. (Campo Opcional).</w:t>
      </w:r>
    </w:p>
    <w:p>
      <w:pPr>
        <w:pStyle w:val="Heading2"/>
      </w:pPr>
      <w:r>
        <w:t>Grupo Cuatro</w:t>
      </w:r>
    </w:p>
    <w:p>
      <w:r>
        <w:t xml:space="preserve">Incluya el nombre del Grupo Cuatro de inventarios Igual a como esta creado en World Office por la ruta Panel principal - Tablas auxiliares - Inventarios - Grupo Cuatro - columna Descripción. </w:t>
        <w:br/>
        <w:br/>
        <w:t>Ejm. Línea, Marca, etc. (Campo Opcional).</w:t>
      </w:r>
    </w:p>
    <w:p>
      <w:pPr>
        <w:pStyle w:val="Heading2"/>
      </w:pPr>
      <w:r>
        <w:t>Grupo Cinco</w:t>
      </w:r>
    </w:p>
    <w:p>
      <w:r>
        <w:t xml:space="preserve">Incluya el nombre del Grupo Cinco de inventarios Igual a como esta creado en World Office por la ruta Panel principal - Tablas auxiliares - Inventarios - Grupo Cinco - columna Descripción. </w:t>
        <w:br/>
        <w:br/>
        <w:t>Ejm. Línea, Marca, etc. (Campo Opcional).</w:t>
      </w:r>
    </w:p>
    <w:p>
      <w:pPr>
        <w:pStyle w:val="Heading2"/>
      </w:pPr>
      <w:r>
        <w:t>Grupo Seis</w:t>
      </w:r>
    </w:p>
    <w:p>
      <w:r>
        <w:t>Incluya el nombre del Grupo Seis de inventarios Igual a como esta creado en World Office por la ruta Panel principal - Tablas auxiliares - Inventarios - Grupo Seis - columna Descripción.</w:t>
        <w:br/>
        <w:br/>
        <w:t>Ejm. Línea, Marca, etc. (Campo Opcional).</w:t>
      </w:r>
    </w:p>
    <w:p>
      <w:pPr>
        <w:pStyle w:val="Heading2"/>
      </w:pPr>
      <w:r>
        <w:t>Grupo Siete</w:t>
      </w:r>
    </w:p>
    <w:p>
      <w:r>
        <w:t>Incluya el nombre del Grupo Siete de inventarios Igual a como esta creado en World Office por la ruta Panel principal - Tablas auxiliares - Inventarios - Grupo Siete - columna Descripción.</w:t>
        <w:br/>
        <w:br/>
        <w:t>Ejm. Línea, Marca, etc. (Campo Opcional).</w:t>
      </w:r>
    </w:p>
    <w:p>
      <w:pPr>
        <w:pStyle w:val="Heading2"/>
      </w:pPr>
      <w:r>
        <w:t>Grupo Ocho</w:t>
      </w:r>
    </w:p>
    <w:p>
      <w:r>
        <w:t>Incluya el nombre del Grupo Ocho de inventarios Igual a como esta creado en World Office por la ruta Panel principal - Tablas auxiliares -Inventarios - Grupo Ocho.</w:t>
        <w:br/>
        <w:br/>
        <w:t>Ejm. Línea, Marca, etc - columna Descripción. (Campo Opcional).</w:t>
      </w:r>
    </w:p>
    <w:p>
      <w:pPr>
        <w:pStyle w:val="Heading2"/>
      </w:pPr>
      <w:r>
        <w:t>Grupo Nueve</w:t>
      </w:r>
    </w:p>
    <w:p>
      <w:r>
        <w:t>Incluya el nombre del Grupo Nueve de inventarios Igual a como esta creado en World Office por la ruta Panel principal - Tablas auxiliares - Inventarios - Grupo Nueve - columna Descripción.</w:t>
        <w:br/>
        <w:br/>
        <w:t>Ejm. Línea, Marca, etc. (Campo Opcional).</w:t>
      </w:r>
    </w:p>
    <w:p>
      <w:pPr>
        <w:pStyle w:val="Heading2"/>
      </w:pPr>
      <w:r>
        <w:t>Grupo Diez</w:t>
      </w:r>
    </w:p>
    <w:p>
      <w:r>
        <w:t>Incluya el nombre del Grupo Diez de inventarios Igual a como esta creado en World Office por la ruta Panel principal - Tablas auxiliares - Inventarios - Grupo Diez - columna Descripción.</w:t>
        <w:br/>
        <w:br/>
        <w:t>Ejm. Línea, Marca, etc. Campo no requerido.</w:t>
      </w:r>
    </w:p>
    <w:p>
      <w:pPr>
        <w:pStyle w:val="Heading2"/>
      </w:pPr>
      <w:r>
        <w:t>Precio 5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6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7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8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9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10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11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12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13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14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15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16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17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18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19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20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21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22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23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24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25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26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27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28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29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Precio 30</w:t>
      </w:r>
    </w:p>
    <w:p>
      <w:r>
        <w:t>Coloque el precio de venta para la lista correspondiente, solo si utiliza el sistema de precios de World office llamada lista de precios. (Campo Opcional).</w:t>
      </w:r>
    </w:p>
    <w:p>
      <w:pPr>
        <w:pStyle w:val="Heading2"/>
      </w:pPr>
      <w:r>
        <w:t>Personalizado 1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2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3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4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5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6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7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8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9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10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11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12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13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14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Personalizado 15</w:t>
      </w:r>
    </w:p>
    <w:p>
      <w:r>
        <w:t>Incluya cualquier tipo de información adicional para el producto o servicio.(Campo Opcional).</w:t>
      </w:r>
    </w:p>
    <w:p>
      <w:pPr>
        <w:pStyle w:val="Heading2"/>
      </w:pPr>
      <w:r>
        <w:t>Código Centro Costos</w:t>
      </w:r>
    </w:p>
    <w:p>
      <w:r>
        <w:t>Incluya el código del centro de costos que desea se afecte con cada movimiento tal como esta creado en la base de datos . (Campo Opcional).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